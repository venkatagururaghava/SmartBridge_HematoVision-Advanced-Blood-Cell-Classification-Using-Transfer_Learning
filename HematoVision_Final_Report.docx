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6D3A4" w14:textId="77777777" w:rsidR="00D22A3A" w:rsidRDefault="00000000">
      <w:pPr>
        <w:pStyle w:val="Heading1"/>
      </w:pPr>
      <w:proofErr w:type="spellStart"/>
      <w:r>
        <w:t>HematoVision</w:t>
      </w:r>
      <w:proofErr w:type="spellEnd"/>
      <w:r>
        <w:t>: AI-Powered Blood Cell Classification</w:t>
      </w:r>
    </w:p>
    <w:p w14:paraId="1B22207C" w14:textId="77777777" w:rsidR="00D22A3A" w:rsidRDefault="00000000">
      <w:pPr>
        <w:pStyle w:val="Heading1"/>
      </w:pPr>
      <w:r>
        <w:t>1. INTRODUCTION</w:t>
      </w:r>
    </w:p>
    <w:p w14:paraId="0744E9BA" w14:textId="77777777" w:rsidR="00D22A3A" w:rsidRDefault="00000000">
      <w:pPr>
        <w:pStyle w:val="Heading2"/>
      </w:pPr>
      <w:r>
        <w:t>1.1 Project Overview</w:t>
      </w:r>
    </w:p>
    <w:p w14:paraId="79C72C47" w14:textId="77777777" w:rsidR="00D22A3A" w:rsidRDefault="00000000">
      <w:proofErr w:type="spellStart"/>
      <w:r>
        <w:t>HematoVision</w:t>
      </w:r>
      <w:proofErr w:type="spellEnd"/>
      <w:r>
        <w:t xml:space="preserve"> is a deep learning project designed to accurately and efficiently classify blood cells from microscopic images. Utilizing a dataset of over 12,000 images, this project leverages transfer learning with the VGG16 architecture to distinguish between four major types of white blood cells: eosinophils, lymphocytes, monocytes, and neutrophils. The final output is a fully functional web application built with Flask, where users can upload a blood cell image and receive an instant classification from the trained AI model. This project serves as a demonstration for real-world applications in healthcare, such as automated diagnostics, remote medical consultations, and medical training tools.</w:t>
      </w:r>
    </w:p>
    <w:p w14:paraId="68FAAA55" w14:textId="77777777" w:rsidR="00D22A3A" w:rsidRDefault="00000000">
      <w:pPr>
        <w:pStyle w:val="Heading1"/>
      </w:pPr>
      <w:r>
        <w:t>2. IDEATION PHASE</w:t>
      </w:r>
    </w:p>
    <w:p w14:paraId="73657989" w14:textId="77777777" w:rsidR="00D22A3A" w:rsidRDefault="00000000">
      <w:r>
        <w:t>This section includes identifying the problem, understanding user needs through empathy mapping, and generating ideas through brainstorming.</w:t>
      </w:r>
    </w:p>
    <w:p w14:paraId="16F463E0" w14:textId="77777777" w:rsidR="00D22A3A" w:rsidRDefault="00000000">
      <w:pPr>
        <w:pStyle w:val="Heading1"/>
      </w:pPr>
      <w:r>
        <w:t>3. REQUIREMENT ANALYSIS</w:t>
      </w:r>
    </w:p>
    <w:p w14:paraId="38A83974" w14:textId="77777777" w:rsidR="00D22A3A" w:rsidRDefault="00000000">
      <w:pPr>
        <w:pStyle w:val="Heading2"/>
      </w:pPr>
      <w:r>
        <w:t>3.1 Technology Stack</w:t>
      </w:r>
    </w:p>
    <w:p w14:paraId="28B0F002" w14:textId="77777777" w:rsidR="00D22A3A" w:rsidRDefault="00000000">
      <w:r>
        <w:t>Backend: Python</w:t>
      </w:r>
      <w:r>
        <w:br/>
        <w:t xml:space="preserve">Deep Learning Framework: TensorFlow, </w:t>
      </w:r>
      <w:proofErr w:type="spellStart"/>
      <w:r>
        <w:t>Keras</w:t>
      </w:r>
      <w:proofErr w:type="spellEnd"/>
      <w:r>
        <w:br/>
        <w:t>Web Framework: Flask</w:t>
      </w:r>
      <w:r>
        <w:br/>
        <w:t>Data Manipulation: NumPy</w:t>
      </w:r>
      <w:r>
        <w:br/>
        <w:t>Utilities: Scikit-learn, Matplotlib, Seaborn, Pillow</w:t>
      </w:r>
      <w:r>
        <w:br/>
        <w:t>Environment: Anaconda</w:t>
      </w:r>
    </w:p>
    <w:p w14:paraId="26F4408A" w14:textId="77777777" w:rsidR="00D22A3A" w:rsidRDefault="00000000">
      <w:pPr>
        <w:pStyle w:val="Heading1"/>
      </w:pPr>
      <w:r>
        <w:t>4. PROJECT DESIGN</w:t>
      </w:r>
    </w:p>
    <w:p w14:paraId="035CB060" w14:textId="77777777" w:rsidR="00D22A3A" w:rsidRDefault="00000000">
      <w:pPr>
        <w:pStyle w:val="Heading2"/>
      </w:pPr>
      <w:r>
        <w:t>4.1 Project Architecture</w:t>
      </w:r>
    </w:p>
    <w:p w14:paraId="15E6F5DF" w14:textId="77777777" w:rsidR="00D22A3A" w:rsidRDefault="00000000">
      <w:r>
        <w:t>The application follows a standard client-server model:</w:t>
      </w:r>
      <w:r>
        <w:br/>
        <w:t>User (Client): Interacts with the web interface (index.html) to upload an image.</w:t>
      </w:r>
      <w:r>
        <w:br/>
        <w:t>Flask Server (Backend): The app.py script receives the image.</w:t>
      </w:r>
      <w:r>
        <w:br/>
        <w:t xml:space="preserve">AI Model: The server preprocesses the image and feeds it to the loaded </w:t>
      </w:r>
      <w:proofErr w:type="spellStart"/>
      <w:r>
        <w:t>Keras</w:t>
      </w:r>
      <w:proofErr w:type="spellEnd"/>
      <w:r>
        <w:t xml:space="preserve"> model (hematovision_best_model.h5).</w:t>
      </w:r>
      <w:r>
        <w:br/>
        <w:t>Prediction: The model returns a prediction (the classified cell type and confidence score).</w:t>
      </w:r>
      <w:r>
        <w:br/>
      </w:r>
      <w:r>
        <w:lastRenderedPageBreak/>
        <w:t>Result: The server renders the result.html page, displaying the prediction and the uploaded image back to the user.</w:t>
      </w:r>
    </w:p>
    <w:p w14:paraId="587318D1" w14:textId="77777777" w:rsidR="00D22A3A" w:rsidRDefault="00000000">
      <w:pPr>
        <w:pStyle w:val="Heading1"/>
      </w:pPr>
      <w:r>
        <w:t>5. PROJECT PLANNING &amp; SCHEDULING</w:t>
      </w:r>
    </w:p>
    <w:p w14:paraId="528BFB97" w14:textId="77777777" w:rsidR="00D22A3A" w:rsidRDefault="00000000">
      <w:pPr>
        <w:pStyle w:val="Heading2"/>
      </w:pPr>
      <w:r>
        <w:t>5.1 Setup and Installation</w:t>
      </w:r>
    </w:p>
    <w:p w14:paraId="5F3FBEBF" w14:textId="77777777" w:rsidR="00D22A3A" w:rsidRDefault="00000000">
      <w:r>
        <w:t>Prerequisites:</w:t>
      </w:r>
      <w:r>
        <w:br/>
        <w:t xml:space="preserve">- Anaconda (or </w:t>
      </w:r>
      <w:proofErr w:type="spellStart"/>
      <w:r>
        <w:t>Miniconda</w:t>
      </w:r>
      <w:proofErr w:type="spellEnd"/>
      <w:r>
        <w:t>) installed on your system.</w:t>
      </w:r>
      <w:r>
        <w:br/>
      </w:r>
      <w:r>
        <w:br/>
        <w:t>Installation Steps:</w:t>
      </w:r>
      <w:r>
        <w:br/>
        <w:t>1. Clone the Repository (or create the project folder):</w:t>
      </w:r>
      <w:r>
        <w:br/>
        <w:t xml:space="preserve">   git clone [your-</w:t>
      </w:r>
      <w:proofErr w:type="spellStart"/>
      <w:r>
        <w:t>github</w:t>
      </w:r>
      <w:proofErr w:type="spellEnd"/>
      <w:r>
        <w:t>-repo-</w:t>
      </w:r>
      <w:proofErr w:type="spellStart"/>
      <w:r>
        <w:t>url</w:t>
      </w:r>
      <w:proofErr w:type="spellEnd"/>
      <w:r>
        <w:t>]</w:t>
      </w:r>
      <w:r>
        <w:br/>
        <w:t xml:space="preserve">   cd </w:t>
      </w:r>
      <w:proofErr w:type="spellStart"/>
      <w:r>
        <w:t>HematoVision_Project</w:t>
      </w:r>
      <w:proofErr w:type="spellEnd"/>
      <w:r>
        <w:br/>
        <w:t>2. Create and Activate the Conda Environment:</w:t>
      </w:r>
      <w:r>
        <w:br/>
        <w:t xml:space="preserve">   </w:t>
      </w:r>
      <w:proofErr w:type="spellStart"/>
      <w:r>
        <w:t>conda</w:t>
      </w:r>
      <w:proofErr w:type="spellEnd"/>
      <w:r>
        <w:t xml:space="preserve"> create --name </w:t>
      </w:r>
      <w:proofErr w:type="spellStart"/>
      <w:r>
        <w:t>hematovision</w:t>
      </w:r>
      <w:proofErr w:type="spellEnd"/>
      <w:r>
        <w:t xml:space="preserve"> python=3.9</w:t>
      </w:r>
      <w:r>
        <w:br/>
        <w:t xml:space="preserve">   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hematovision</w:t>
      </w:r>
      <w:proofErr w:type="spellEnd"/>
      <w:r>
        <w:br/>
        <w:t>3. Install Required Packages:</w:t>
      </w:r>
      <w:r>
        <w:br/>
        <w:t xml:space="preserve">   </w:t>
      </w:r>
      <w:proofErr w:type="spellStart"/>
      <w:r>
        <w:t>conda</w:t>
      </w:r>
      <w:proofErr w:type="spellEnd"/>
      <w:r>
        <w:t xml:space="preserve"> install -c anaconda </w:t>
      </w:r>
      <w:proofErr w:type="spellStart"/>
      <w:r>
        <w:t>numpy</w:t>
      </w:r>
      <w:proofErr w:type="spellEnd"/>
      <w:r>
        <w:t xml:space="preserve"> pandas scikit-learn matplotlib </w:t>
      </w:r>
      <w:proofErr w:type="spellStart"/>
      <w:r>
        <w:t>scipy</w:t>
      </w:r>
      <w:proofErr w:type="spellEnd"/>
      <w:r>
        <w:t xml:space="preserve"> seaborn </w:t>
      </w:r>
      <w:proofErr w:type="spellStart"/>
      <w:r>
        <w:t>tensorflow</w:t>
      </w:r>
      <w:proofErr w:type="spellEnd"/>
      <w:r>
        <w:t xml:space="preserve"> flask </w:t>
      </w:r>
      <w:proofErr w:type="spellStart"/>
      <w:r>
        <w:t>jupyter</w:t>
      </w:r>
      <w:proofErr w:type="spellEnd"/>
      <w:r>
        <w:br/>
        <w:t xml:space="preserve">   pip install pillow</w:t>
      </w:r>
    </w:p>
    <w:p w14:paraId="2B859EFF" w14:textId="77777777" w:rsidR="00D22A3A" w:rsidRDefault="00000000">
      <w:pPr>
        <w:pStyle w:val="Heading1"/>
      </w:pPr>
      <w:r>
        <w:t>6. FUNCTIONAL AND PERFORMANCE TESTING</w:t>
      </w:r>
    </w:p>
    <w:p w14:paraId="40316EE9" w14:textId="77777777" w:rsidR="00D22A3A" w:rsidRDefault="00000000">
      <w:r>
        <w:t>Performance and functionality were validated through a series of tests covering model inference speed, classification accuracy, and system robustness.</w:t>
      </w:r>
    </w:p>
    <w:p w14:paraId="4378A50E" w14:textId="77777777" w:rsidR="00D22A3A" w:rsidRDefault="00000000">
      <w:pPr>
        <w:pStyle w:val="Heading1"/>
      </w:pPr>
      <w:r>
        <w:t>7. RESULTS</w:t>
      </w:r>
    </w:p>
    <w:p w14:paraId="0660DDB6" w14:textId="77777777" w:rsidR="00D22A3A" w:rsidRDefault="00000000">
      <w:r>
        <w:t>The application was successfully deployed locally. The user can upload an image and receive real-time predictions of white blood cell types.</w:t>
      </w:r>
    </w:p>
    <w:p w14:paraId="4D263781" w14:textId="77777777" w:rsidR="00D22A3A" w:rsidRDefault="00000000">
      <w:pPr>
        <w:pStyle w:val="Heading1"/>
      </w:pPr>
      <w:r>
        <w:t>8. ADVANTAGES &amp; DISADVANTAGES</w:t>
      </w:r>
    </w:p>
    <w:p w14:paraId="4E2C2608" w14:textId="77777777" w:rsidR="00D22A3A" w:rsidRDefault="00000000">
      <w:r>
        <w:t>Advantages:</w:t>
      </w:r>
      <w:r>
        <w:br/>
        <w:t>- High accuracy classification using deep learning</w:t>
      </w:r>
      <w:r>
        <w:br/>
        <w:t>- Simple web interface for user interaction</w:t>
      </w:r>
      <w:r>
        <w:br/>
        <w:t>- Real-time results for fast diagnosis</w:t>
      </w:r>
      <w:r>
        <w:br/>
      </w:r>
      <w:r>
        <w:br/>
        <w:t>Disadvantages:</w:t>
      </w:r>
      <w:r>
        <w:br/>
        <w:t>- Limited to classification of only four white blood cell types</w:t>
      </w:r>
      <w:r>
        <w:br/>
        <w:t>- Requires local setup of Python and packages</w:t>
      </w:r>
    </w:p>
    <w:p w14:paraId="0EBBD667" w14:textId="77777777" w:rsidR="00D22A3A" w:rsidRDefault="00000000">
      <w:pPr>
        <w:pStyle w:val="Heading1"/>
      </w:pPr>
      <w:r>
        <w:lastRenderedPageBreak/>
        <w:t>9. CONCLUSION</w:t>
      </w:r>
    </w:p>
    <w:p w14:paraId="571CEA8F" w14:textId="77777777" w:rsidR="00D22A3A" w:rsidRDefault="00000000">
      <w:proofErr w:type="spellStart"/>
      <w:r>
        <w:t>HematoVision</w:t>
      </w:r>
      <w:proofErr w:type="spellEnd"/>
      <w:r>
        <w:t xml:space="preserve"> demonstrates the power of deep learning in medical diagnostics, offering a glimpse into AI’s potential to assist professionals and improve patient outcomes through efficient and accurate image classification.</w:t>
      </w:r>
    </w:p>
    <w:p w14:paraId="0B5F522F" w14:textId="77777777" w:rsidR="00D22A3A" w:rsidRDefault="00000000">
      <w:pPr>
        <w:pStyle w:val="Heading1"/>
      </w:pPr>
      <w:r>
        <w:t>10. FUTURE SCOPE</w:t>
      </w:r>
    </w:p>
    <w:p w14:paraId="62E08D91" w14:textId="77777777" w:rsidR="00D22A3A" w:rsidRDefault="00000000">
      <w:pPr>
        <w:rPr>
          <w:lang w:val="en-IN"/>
        </w:rPr>
      </w:pPr>
      <w:r>
        <w:t>Future improvements include enhancing model accuracy with more diverse datasets, extending classification to red blood cells and platelets, and deploying the solution as a scalable cloud-based API for integration into existing healthcare systems.</w:t>
      </w:r>
    </w:p>
    <w:p w14:paraId="5BA3F23A" w14:textId="77777777" w:rsidR="00D22A3A" w:rsidRDefault="00D22A3A">
      <w:pPr>
        <w:rPr>
          <w:lang w:val="en-IN"/>
        </w:rPr>
      </w:pPr>
    </w:p>
    <w:sectPr w:rsidR="00D22A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31A1EB" w14:textId="77777777" w:rsidR="004455F5" w:rsidRDefault="004455F5">
      <w:pPr>
        <w:spacing w:line="240" w:lineRule="auto"/>
      </w:pPr>
      <w:r>
        <w:separator/>
      </w:r>
    </w:p>
  </w:endnote>
  <w:endnote w:type="continuationSeparator" w:id="0">
    <w:p w14:paraId="6BB475FA" w14:textId="77777777" w:rsidR="004455F5" w:rsidRDefault="004455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BCFF9" w14:textId="77777777" w:rsidR="004455F5" w:rsidRDefault="004455F5">
      <w:pPr>
        <w:spacing w:after="0"/>
      </w:pPr>
      <w:r>
        <w:separator/>
      </w:r>
    </w:p>
  </w:footnote>
  <w:footnote w:type="continuationSeparator" w:id="0">
    <w:p w14:paraId="18C9860B" w14:textId="77777777" w:rsidR="004455F5" w:rsidRDefault="004455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928152330">
    <w:abstractNumId w:val="5"/>
  </w:num>
  <w:num w:numId="2" w16cid:durableId="288241781">
    <w:abstractNumId w:val="3"/>
  </w:num>
  <w:num w:numId="3" w16cid:durableId="1419673128">
    <w:abstractNumId w:val="2"/>
  </w:num>
  <w:num w:numId="4" w16cid:durableId="1406952427">
    <w:abstractNumId w:val="4"/>
  </w:num>
  <w:num w:numId="5" w16cid:durableId="781610733">
    <w:abstractNumId w:val="1"/>
  </w:num>
  <w:num w:numId="6" w16cid:durableId="134101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455F5"/>
    <w:rsid w:val="00557B67"/>
    <w:rsid w:val="00AA1D8D"/>
    <w:rsid w:val="00B47730"/>
    <w:rsid w:val="00CB0664"/>
    <w:rsid w:val="00D22A3A"/>
    <w:rsid w:val="00FB7226"/>
    <w:rsid w:val="00FC693F"/>
    <w:rsid w:val="5B49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EBA6DA"/>
  <w14:defaultImageDpi w14:val="300"/>
  <w15:docId w15:val="{8E3DB304-A734-410C-95C9-28561578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GURU RAGHAVA</cp:lastModifiedBy>
  <cp:revision>2</cp:revision>
  <dcterms:created xsi:type="dcterms:W3CDTF">2025-07-03T14:33:00Z</dcterms:created>
  <dcterms:modified xsi:type="dcterms:W3CDTF">2025-07-03T14:33:00Z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7CA7231FF3FD47499834383B6D857ABA_12</vt:lpwstr>
  </property>
</Properties>
</file>